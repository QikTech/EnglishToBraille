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⠠⠗ ⠠⠍⠑⠙⠊⠥⠍  ⠁⠞ ⠊⠎ ⠭⠦  ⠁⠧⠑ ⠠⠍⠑⠙⠊⠥⠍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