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⠠⠮ ⠠⠃⠁⠎⠊⠉⠎ ⠼⠁⠲ ⠠⠧⠁⠗⠊⠁⠃⠇⠑⠎  ⠠⠽ ⠉ ⠞⠓⠊⠝⠅ ⠁⠃⠕⠥⠞ ⠧⠁⠗⠊⠁⠃⠇⠑⠎ ⠵ ⠺⠕⠗⠙⠎ ⠞ ⠎⠞⠕⠗⠑ ⠁ ⠧⠁⠇⠥⠑⠲ ⠠⠎⠊⠍⠏⠇⠑ ⠵ ⠞⠲  ⠠⠔ ⠠⠏⠽⠞⠓⠕⠝⠂ ⠭ ⠊⠎ ⠗⠑⠁⠇⠇⠽ ⠑⠁⠎⠽ ⠖ ⠙⠑⠋⠊⠝⠑ ⠁ ⠧⠁⠗⠊⠁⠃⠇⠑ ⠯ ⠎⠑⠞ ⠁ ⠧⠁⠇⠥⠑ ⠖ ⠭⠲ ⠠⠊⠍⠁⠛⠊⠝⠑ ⠽ ⠺⠁⠝⠞ ⠖ ⠎⠞⠕⠗⠑ ⠝⠥⠍⠃⠑⠗ ⠼⠁ ⠔ ⠁ ⠧⠁⠗⠊⠁⠃⠇⠑ ⠉⠁⠇⠇⠑⠙ ⠦⠕⠝⠑⠲⠴ ⠠⠇⠑⠞⠄⠎ ⠙ ⠭⠒  ⠠⠓⠕⠺ ⠎⠊⠍⠏⠇⠑ ⠴ ⠞⠦ ⠠⠽ ⠚ ⠁⠎⠎⠊⠛⠝⠑⠙ ⠮ ⠧⠁⠇⠥⠑ ⠼⠁ ⠖ ⠮ ⠧⠁⠗⠊⠁⠃⠇⠑  ⠕⠝⠑⠲⠴  ⠠⠯ ⠽ ⠉ ⠁⠎⠎⠊⠛⠝ ⠁⠝⠽ ⠕⠞⠓⠑⠗ ⠧⠁⠇⠥⠑ ⠖ ⠺⠓⠁⠞⠑⠧⠑⠗ ⠕⠞⠓⠑⠗ ⠧⠁⠗⠊⠁⠃⠇⠑⠎ ⠽ ⠺⠁⠝⠞⠲ ⠠⠵ ⠽ ⠎⠑⠑ ⠔ ⠮ ⠞⠁⠃⠇⠑ ⠁⠃⠕⠧⠑⠂ ⠮ ⠧⠁⠗⠊⠁⠃⠇⠑ ⠦⠞⠺⠕⠴ ⠎⠞⠕⠗⠑⠎ ⠮ ⠊⠝⠞⠑⠛⠑⠗ ⠼⠃⠂ ⠯ ⠦⠎⠕⠍⠑⠝⠥⠍⠃⠑⠗⠄ ⠎⠞⠕⠗⠑⠎ ⠼⠁⠚⠂⠼⠚⠚⠚⠲  ⠠⠃⠑⠎⠊⠙⠑⠎ ⠊⠝⠞⠑⠛⠑⠗⠎⠂ ⠺⠑ ⠉ ⠁⠇⠎⠕ ⠥⠎⠑ ⠃⠕⠕⠇⠑⠁⠝⠎ ⠶⠠⠞⠗⠥⠑ ⠌ ⠠⠋⠁⠇⠎⠑⠶⠂ ⠎⠞⠗⠊⠝⠛⠎⠂ ⠋⠇⠕⠁⠞⠂ ⠯ ⠎ ⠍⠁⠝⠽ ⠕⠞⠓⠑⠗ ⠙⠁⠞⠁ ⠞⠽⠏⠑⠎⠲  ⠼⠃⠲ ⠠⠉⠕⠝⠞⠗⠕⠇ ⠠⠋⠇⠕⠺⠒ ⠉⠕⠝⠙⠊⠞⠊⠕⠝⠁⠇ ⠎⠞⠁⠞⠑⠍⠑⠝⠞⠎  ⠦⠠⠊⠠⠏ ⠥⠎⠑⠎ ⠁⠝ ⠑⠭⠏⠗⠑⠎⠎⠊⠕⠝ ⠖ ⠑⠧⠁⠇⠥⠁⠞⠑ ⠺⠓⠑⠞⠓⠑⠗ ⠁ ⠎⠞⠁⠞⠑⠍⠑⠝⠞ ⠊⠎ ⠠⠞⠗⠥⠑ ⠕⠗ ⠠⠋⠁⠇⠎⠑⠲ ⠠⠊⠋ ⠭ ⠊⠎ ⠠⠞⠗⠥⠑⠂ ⠭ ⠑⠭⠑⠉⠥⠞⠑⠎ ⠺⠓⠁⠞ ⠊⠎ ⠊⠝⠎⠊⠙⠑ ⠮ ⠦⠊⠋⠄ ⠎⠞⠁⠞⠑⠍⠑⠝⠞⠲ ⠠⠿ ⠑⠭⠁⠍⠏⠇⠑⠒  ⠼⠃ ⠊⠎ ⠛⠗⠑⠁⠞⠑⠗ ⠞⠓⠁⠝ ⠼⠁⠂ ⠎ ⠮ ⠦⠏⠗⠊⠝⠞⠴ ⠉⠕⠙⠑ ⠊⠎ ⠑⠭⠑⠉⠥⠞⠑⠙⠲  ⠠⠮ ⠦⠑⠇⠎⠑⠴ ⠎⠞⠁⠞⠑⠍⠑⠝⠞ ⠺ ⠃⠑ ⠑⠭⠑⠉⠥⠞⠑⠙ ⠊⠋ ⠮ ⠦⠊⠋⠄ ⠑⠭⠏⠗⠑⠎⠎⠊⠕⠝ ⠊⠎ ⠋⠁⠇⠎⠑⠲  ⠼⠁ ⠊⠎ ⠝ ⠛⠗⠑⠁⠞⠑⠗ ⠞⠓⠁⠝ ⠼⠃⠂ ⠎ ⠮ ⠉⠕⠙⠑ ⠊⠝⠎⠊⠙⠑ ⠮ ⠦⠑⠇⠎⠑⠴ ⠎⠞⠁⠞⠑⠍⠑⠝⠞ ⠺ ⠃⠑ ⠑⠭⠑⠉⠥⠞⠑⠙⠲  ⠠⠽ ⠉ ⠁⠇⠎⠕ ⠥⠎⠑ ⠁⠝ ⠦⠑⠇⠊⠋⠴ ⠎⠞⠁⠞⠑⠍⠑⠝⠞⠒  ⠼⠉⠲ ⠠⠇⠕⠕⠏⠊⠝⠛ ⠌ ⠠⠊⠞⠑⠗⠁⠞⠕⠗  ⠠⠔ ⠠⠏⠽⠞⠓⠕⠝⠂ ⠺⠑ ⠉ ⠊⠞⠑⠗⠁⠞⠑ ⠔ ⠙⠊⠋⠋⠑⠗⠑⠝⠞ ⠋⠕⠗⠍⠎⠲ ⠠⠊⠄⠇⠇ ⠞⠁⠇⠅ ⠁⠃⠕⠥⠞ ⠞⠺⠕⠒ ⠺⠓⠊⠇⠑ ⠯ ⠿⠲  ⠠⠺⠓⠊⠇⠑ ⠠⠇⠕⠕⠏⠊⠝⠛⠒ ⠺⠓⠊⠇⠑ ⠮ ⠎⠞⠁⠞⠑⠍⠑⠝⠞ ⠊⠎ ⠠⠞⠗⠥⠑⠂ ⠮ ⠉⠕⠙⠑ ⠊⠝⠎⠊⠙⠑ ⠮ ⠃⠇⠕⠉⠅ ⠺ ⠃⠑ ⠑⠭⠑⠉⠥⠞⠑⠙⠲ ⠠⠎⠂ ⠞⠓⠊⠎ ⠉⠕⠙⠑ ⠺ ⠏⠗⠊⠝⠞ ⠮ ⠝⠥⠍⠃⠑⠗ ⠋ ⠼⠁ ⠖ ⠼⠁⠚⠲  ⠠⠮ ⠺⠓⠊⠇⠑ ⠇⠕⠕⠏ ⠝⠑⠑⠙⠎ ⠁ ⠦⠇⠕⠕⠏ ⠉⠕⠝⠙⠊⠞⠊⠕⠝⠲⠴ ⠠⠊⠋ ⠭ ⠎⠞⠁⠽⠎ ⠠⠞⠗⠥⠑⠂ ⠭ ⠉⠕⠝⠞⠊⠝⠥⠑⠎ ⠊⠞⠑⠗⠁⠞⠊⠝⠛⠲ ⠠⠔ ⠞⠓⠊⠎ ⠑⠭⠁⠍⠏⠇⠑⠂ ⠺⠓⠑⠝ ⠝⠥⠍ ⠊⠎ ⠼⠁⠁ ⠮ ⠇⠕⠕⠏ ⠉⠕⠝⠙⠊⠞⠊⠕⠝ ⠑⠟⠥⠁⠇⠎ ⠠⠋⠁⠇⠎⠑⠲  ⠠⠁⠝⠕⠞⠓⠑⠗ ⠃⠁⠎⠊⠉ ⠃⠊⠞ ⠷ ⠉⠕⠙⠑ ⠖ ⠃⠑⠞⠞⠑⠗ ⠥⠝⠙⠑⠗⠎⠞⠁⠝⠙ ⠭⠒  ⠠⠮ ⠇⠕⠕⠏ ⠉⠕⠝⠙⠊⠞⠊⠕⠝ ⠊⠎ ⠠⠞⠗⠥⠑ ⠎ ⠭ ⠅⠑⠑⠏⠎ ⠊⠞⠑⠗⠁⠞⠊⠝⠛ ⠤ ⠥⠝⠞⠊⠇ ⠺⠑ ⠎⠑⠞ ⠭ ⠖  ⠠⠋⠁⠇⠎⠑⠲  ⠠⠿ ⠠⠇⠕⠕⠏⠊⠝⠛⠒ ⠽ ⠁⠏⠏⠇⠽ ⠮ ⠧⠁⠗⠊⠁⠃⠇⠑ ⠦⠝⠥⠍⠴ ⠖ ⠮ ⠃⠇⠕⠉⠅⠂ ⠯ ⠮ ⠦⠿⠴ ⠎⠞⠁⠞⠑⠍⠑⠝⠞ ⠺ ⠊⠞⠑⠗⠁⠞⠑ ⠭ ⠿ ⠽⠲ ⠠⠞⠓⠊⠎ ⠉⠕⠙⠑ ⠺ ⠏⠗⠊⠝⠞ ⠮ ⠎⠁⠍⠑ ⠵ ⠺⠓⠊⠇⠑ ⠉⠕⠙⠑⠒ ⠋ ⠼⠁ ⠖ ⠼⠁⠚⠲  ⠠⠎⠑⠑⠦ ⠠⠭ ⠊⠎ ⠎ ⠎⠊⠍⠏⠇⠑⠲ ⠠⠮ ⠗⠁⠝⠛⠑ ⠎⠞⠁⠗⠞⠎ ⠾ ⠼⠁ ⠯ ⠛⠕⠑⠎ ⠥⠝⠞⠊⠇ ⠮ ⠼⠁⠁⠞⠓ ⠑⠇⠑⠍⠑⠝⠞ ⠶⠼⠁⠚ ⠊⠎ ⠮ ⠼⠁⠚⠞⠓ ⠑⠇⠑⠍⠑⠝⠞⠶⠲  ⠠⠇⠊⠎⠞⠒ ⠠⠉⠕⠇⠇⠑⠉⠞⠊⠕⠝  ⠠⠁⠗⠗⠁⠽  ⠠⠙⠁⠞⠁ ⠠⠎⠞⠗⠥⠉⠞⠥⠗⠑  ⠠⠊⠍⠁⠛⠊⠝⠑ ⠽ ⠺⠁⠝⠞ ⠖ ⠎⠞⠕⠗⠑ ⠮ ⠊⠝⠞⠑⠛⠑⠗ ⠼⠁ ⠔ ⠁ ⠧⠁⠗⠊⠁⠃⠇⠑⠲ ⠠⠃ ⠍⠁⠽⠃⠑ ⠝⠕⠺ ⠽ ⠺⠁⠝⠞ ⠖ ⠎⠞⠕⠗⠑ ⠼⠃⠲ ⠠⠯ ⠼⠉⠂ ⠼⠙⠂⠼⠑⠲⠲⠲  ⠠⠙  ⠓ ⠁⠝⠕⠞⠓⠑⠗ ⠺⠁⠽ ⠖ ⠎⠞⠕⠗⠑ ⠁⠇⠇ ⠮ ⠊⠝⠞⠑⠛⠑⠗⠎ ⠞  ⠺⠁⠝⠞⠂ ⠃ ⠝ ⠔ ⠍⠊⠇⠇⠊⠕⠝⠎ ⠷ ⠧⠁⠗⠊⠁⠃⠇⠑⠎⠦ ⠠⠽ ⠛⠥⠑⠎⠎⠑⠙ ⠭ ⠤ ⠞⠓⠑⠗⠑ ⠊⠎ ⠊⠝⠙⠑⠑⠙ ⠁⠝⠕⠞⠓⠑⠗ ⠺⠁⠽ ⠖ ⠎⠞⠕⠗⠑ ⠞⠓⠑⠍⠲  ⠠⠇⠊⠎⠞ ⠊⠎ ⠁ ⠉⠕⠇⠇⠑⠉⠞⠊⠕⠝ ⠞ ⠉ ⠃⠑ ⠥⠎⠑⠙ ⠖ ⠎⠞⠕⠗⠑ ⠁ ⠇⠊⠎⠞ ⠷ ⠧⠁⠇⠥⠑⠎ ⠶⠸ ⠞⠓⠑⠎⠑ ⠊⠝⠞⠑⠛⠑⠗⠎ ⠞ ⠽ ⠺⠁⠝⠞⠶⠲ ⠠⠎ ⠇⠑⠞⠄⠎ ⠥⠎⠑ ⠭⠒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