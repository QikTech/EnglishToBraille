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⠠⠧⠠⠛ ⠠⠮ ⠠⠑⠙⠊⠞⠕⠗⠊⠁⠇ ⠠⠃⠕⠁⠗⠙ ⠷ ⠠⠊⠠⠝⠠⠞⠠⠑⠠⠗⠠⠝⠠⠁⠠⠞⠠⠊⠠⠕⠠⠝⠠⠁⠠⠇ ⠠⠚⠠⠕⠠⠥⠠⠗⠠⠝⠠⠁⠠⠇ ⠠⠋⠠⠕⠠⠗ ⠠⠗⠠⠑⠠⠎⠠⠑⠠⠁⠠⠗⠠⠉⠠⠓ ⠠⠊⠠⠝ ⠠⠑⠠⠝⠠⠛⠠⠊⠠⠝⠠⠑⠠⠑⠠⠗⠠⠊⠠⠝⠠⠛ ⠠⠁⠠⠏⠠⠏⠠⠇⠠⠊⠠⠉⠠⠁⠠⠞⠠⠊⠠⠕⠠⠝  ⠎⠎⠥⠉⠊⠝⠕⠑ ⠠⠕⠠⠎ ⠠⠊⠠⠎⠠⠕ ⠼⠉⠃⠊⠛⠒⠼⠃⠚⠚⠛ ⠠⠉⠠⠑⠠⠗⠠⠞⠠⠊⠠⠋⠠⠊⠠⠑⠠⠙ ⠠⠚⠠⠕⠠⠥⠠⠗⠠⠝⠠⠁⠠⠇  ⠠⠊⠠⠎⠠⠎⠠⠝ ⠒ ⠼⠃⠙⠑⠙⠤⠼⠊⠁⠑⠚  ⠠⠉⠑⠗⠞⠊⠋⠊⠉⠁⠞⠑ ⠷ ⠠⠚⠁⠥⠃⠇⠊⠉⠁⠞⠊⠕⠝  ⠠⠞⠓⠊⠎ ⠼⠁⠎ ⠖ ⠠⠉⠑⠗⠞⠊⠋⠽ ⠞ ⠠⠏⠁⠏⠑⠗ ⠠⠊⠠⠙ ⠒ ⠠⠊⠠⠚⠠⠃⠠⠗⠠⠑⠠⠁⠠⠍⠠⠧⠼⠚⠛⠁⠚⠃⠠⠎⠠⠚⠼⠚⠁⠊ ⠠⠙⠑⠧⠑⠇⠕⠏⠍⠑⠝⠞ ⠷ ⠁ ⠠⠞⠑⠭⠞ ⠖ ⠠⠃⠗⠁⠊⠇⠇⠑ ⠠⠊⠝⠞⠑⠗⠏⠗⠑⠞⠑⠗  ⠞⠓⠗⠕⠥⠛⠓ ⠠⠕⠏⠞⠊⠉⠁⠇ ⠠⠊⠍⠁⠛⠑ ⠠⠏⠗⠕⠉⠑⠎⠎⠊⠝⠛ ⠠⠁⠥⠞⠓⠕⠗⠑⠙ ⠠⠃⠽  ⠠⠏⠗⠕⠋⠲ ⠠⠝⠁⠍⠗⠁⠞⠁ ⠠⠛⠁⠝⠑⠎⠓ ⠠⠙⠁⠺⠁⠗⠑  ⠓⠁⠎ ⠃⠑⠑⠝ ⠏⠥⠃⠇⠊⠎⠓⠑⠙ ⠔ ⠠⠧⠕⠇⠥⠍⠑ ⠼⠚⠛⠂ ⠠⠊⠎⠎⠥⠑ ⠼⠚⠃⠂ ⠠⠎⠑⠏⠉⠊⠁⠇ ⠠⠊⠎⠎⠥⠑⠂ ⠠⠍⠁⠽ ⠼⠃⠚⠃⠁⠲ ⠠⠮ ⠍⠑⠝⠞⠊⠕⠝⠑⠙ ⠏⠁⠏⠑⠗ ⠓⠁⠎ ⠛⠕⠝⠑ ⠞⠓⠗⠕⠥⠛⠓ ⠠⠏⠑⠑⠗ ⠠⠗⠑⠧⠊⠑⠺ ⠠⠏⠗⠕⠉⠑⠎⠎  ⠍⠑⠁⠎⠥⠗⠑⠙ ⠥⠏⠞⠕ ⠮ ⠗⠑⠟⠥⠊⠗⠑⠙ ⠎⠞⠁⠝⠙⠁⠗⠙⠲ ⠠⠉⠕⠗⠗⠑⠎⠏⠕⠝⠙⠊⠝⠛ ⠠⠁⠥⠞⠓⠕⠗ ⠼  ⠏⠁ ⠤ ⠠⠛⠠⠑⠠⠑⠲ ⠠⠕⠑ ⠠⠍⠊   ⠠⠉⠗⠕⠎⠎⠗⠑⠋ ⠌   ⠕⠑  ⠑⠝⠑ ⠗⠑⠞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